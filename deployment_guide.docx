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A3459">
      <w:pPr>
        <w:pStyle w:val="2"/>
        <w:rPr>
          <w:sz w:val="32"/>
          <w:szCs w:val="32"/>
        </w:rPr>
      </w:pPr>
      <w:r>
        <w:rPr>
          <w:sz w:val="32"/>
          <w:szCs w:val="32"/>
        </w:rPr>
        <w:t>Deployment Guide: YOLOv8 Number Plate Detection Model</w:t>
      </w:r>
    </w:p>
    <w:p w14:paraId="33C11850">
      <w:pPr>
        <w:pStyle w:val="3"/>
        <w:rPr>
          <w:sz w:val="28"/>
          <w:szCs w:val="28"/>
        </w:rPr>
      </w:pPr>
      <w:r>
        <w:rPr>
          <w:sz w:val="28"/>
          <w:szCs w:val="28"/>
        </w:rPr>
        <w:t>1. Local System Deployment</w:t>
      </w:r>
    </w:p>
    <w:p w14:paraId="2D9BA329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8562A97">
      <w:pPr>
        <w:rPr>
          <w:sz w:val="24"/>
          <w:szCs w:val="24"/>
        </w:rPr>
      </w:pPr>
      <w:r>
        <w:rPr>
          <w:sz w:val="24"/>
          <w:szCs w:val="24"/>
        </w:rPr>
        <w:t>• Python 3.8+</w:t>
      </w:r>
    </w:p>
    <w:p w14:paraId="07863B10">
      <w:pPr>
        <w:rPr>
          <w:sz w:val="24"/>
          <w:szCs w:val="24"/>
        </w:rPr>
      </w:pPr>
      <w:r>
        <w:rPr>
          <w:sz w:val="24"/>
          <w:szCs w:val="24"/>
        </w:rPr>
        <w:t>• pip installed</w:t>
      </w:r>
    </w:p>
    <w:p w14:paraId="2B2D9B9A">
      <w:pPr>
        <w:rPr>
          <w:sz w:val="24"/>
          <w:szCs w:val="24"/>
        </w:rPr>
      </w:pPr>
      <w:r>
        <w:rPr>
          <w:sz w:val="24"/>
          <w:szCs w:val="24"/>
        </w:rPr>
        <w:t>• Trained model file (best.pt)</w:t>
      </w:r>
    </w:p>
    <w:p w14:paraId="31541A20">
      <w:pPr>
        <w:rPr>
          <w:sz w:val="24"/>
          <w:szCs w:val="24"/>
        </w:rPr>
      </w:pPr>
      <w:r>
        <w:rPr>
          <w:sz w:val="24"/>
          <w:szCs w:val="24"/>
        </w:rPr>
        <w:t>• GPU optional (CPU also works)</w:t>
      </w:r>
    </w:p>
    <w:p w14:paraId="431145F3">
      <w:pPr>
        <w:rPr>
          <w:sz w:val="24"/>
          <w:szCs w:val="24"/>
        </w:rPr>
      </w:pPr>
      <w:r>
        <w:rPr>
          <w:sz w:val="24"/>
          <w:szCs w:val="24"/>
        </w:rPr>
        <w:t>Step 1: Install Dependencies</w:t>
      </w:r>
    </w:p>
    <w:p w14:paraId="4CDF6916">
      <w:pPr>
        <w:pStyle w:val="23"/>
        <w:rPr>
          <w:sz w:val="24"/>
          <w:szCs w:val="24"/>
        </w:rPr>
      </w:pPr>
      <w:r>
        <w:rPr>
          <w:sz w:val="24"/>
          <w:szCs w:val="24"/>
        </w:rPr>
        <w:t xml:space="preserve">pip install ultralytics </w:t>
      </w:r>
      <w:r>
        <w:rPr>
          <w:rFonts w:hint="default"/>
          <w:sz w:val="24"/>
          <w:szCs w:val="24"/>
          <w:lang w:val="en-IN"/>
        </w:rPr>
        <w:t>,</w:t>
      </w:r>
      <w:r>
        <w:rPr>
          <w:sz w:val="24"/>
          <w:szCs w:val="24"/>
        </w:rPr>
        <w:t xml:space="preserve">opencv-python </w:t>
      </w:r>
      <w:r>
        <w:rPr>
          <w:rFonts w:hint="default"/>
          <w:sz w:val="24"/>
          <w:szCs w:val="24"/>
          <w:lang w:val="en-IN"/>
        </w:rPr>
        <w:t>,</w:t>
      </w:r>
      <w:r>
        <w:rPr>
          <w:sz w:val="24"/>
          <w:szCs w:val="24"/>
        </w:rPr>
        <w:t>easyocr</w:t>
      </w:r>
      <w:r>
        <w:rPr>
          <w:rFonts w:hint="default"/>
          <w:sz w:val="24"/>
          <w:szCs w:val="24"/>
          <w:lang w:val="en-IN"/>
        </w:rPr>
        <w:t>,</w:t>
      </w:r>
      <w:r>
        <w:rPr>
          <w:sz w:val="24"/>
          <w:szCs w:val="24"/>
        </w:rPr>
        <w:t xml:space="preserve"> numpy</w:t>
      </w:r>
    </w:p>
    <w:p w14:paraId="7E9C6BAB">
      <w:pPr>
        <w:rPr>
          <w:sz w:val="24"/>
          <w:szCs w:val="24"/>
        </w:rPr>
      </w:pPr>
      <w:r>
        <w:rPr>
          <w:sz w:val="24"/>
          <w:szCs w:val="24"/>
        </w:rPr>
        <w:t>Step 2: Create a script named run_local.py:</w:t>
      </w:r>
    </w:p>
    <w:p w14:paraId="0D748C63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from ultralytics import YOLO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cv2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model = YOLO("best.pt")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img = cv2.imread("test.jpg")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results = model.predict(img, conf=0.5)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for r in results: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for box in r.boxes: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x1, y1, x2, y2 = box.xyxy[0].int().tolist()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cv2.rectangle(img, (x1, y1), (x2, y2), (0, 255, 0), 2)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cv2.imshow("Result", img)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cv2.waitKey(0)</w:t>
      </w:r>
      <w:r>
        <w:rPr>
          <w:sz w:val="24"/>
          <w:szCs w:val="24"/>
        </w:rPr>
        <w:br w:type="textWrapping"/>
      </w:r>
    </w:p>
    <w:p w14:paraId="4C155675">
      <w:pPr>
        <w:rPr>
          <w:sz w:val="24"/>
          <w:szCs w:val="24"/>
        </w:rPr>
      </w:pPr>
      <w:r>
        <w:rPr>
          <w:sz w:val="24"/>
          <w:szCs w:val="24"/>
        </w:rPr>
        <w:t>Step 3: Run the script</w:t>
      </w:r>
    </w:p>
    <w:p w14:paraId="71D6CD46">
      <w:pPr>
        <w:pStyle w:val="23"/>
        <w:rPr>
          <w:sz w:val="24"/>
          <w:szCs w:val="24"/>
        </w:rPr>
      </w:pPr>
      <w:r>
        <w:rPr>
          <w:sz w:val="24"/>
          <w:szCs w:val="24"/>
        </w:rPr>
        <w:t>python run_local.py</w:t>
      </w:r>
    </w:p>
    <w:p w14:paraId="4AE43E0A">
      <w:pPr>
        <w:pStyle w:val="3"/>
      </w:pPr>
    </w:p>
    <w:p w14:paraId="10D6A444">
      <w:pPr>
        <w:pStyle w:val="3"/>
      </w:pPr>
      <w:r>
        <w:rPr>
          <w:sz w:val="28"/>
          <w:szCs w:val="28"/>
        </w:rPr>
        <w:t>2. Deployment Using Streamlit</w:t>
      </w:r>
    </w:p>
    <w:p w14:paraId="513D6890">
      <w:pPr>
        <w:rPr>
          <w:sz w:val="24"/>
          <w:szCs w:val="24"/>
        </w:rPr>
      </w:pPr>
      <w:r>
        <w:rPr>
          <w:sz w:val="24"/>
          <w:szCs w:val="24"/>
        </w:rPr>
        <w:t>Install Streamlit:</w:t>
      </w:r>
    </w:p>
    <w:p w14:paraId="1A70A9C4">
      <w:pPr>
        <w:pStyle w:val="23"/>
        <w:rPr>
          <w:sz w:val="24"/>
          <w:szCs w:val="24"/>
        </w:rPr>
      </w:pPr>
      <w:r>
        <w:rPr>
          <w:sz w:val="24"/>
          <w:szCs w:val="24"/>
        </w:rPr>
        <w:t>pip install streamlit</w:t>
      </w:r>
    </w:p>
    <w:p w14:paraId="66CCECE7">
      <w:pPr>
        <w:rPr>
          <w:sz w:val="24"/>
          <w:szCs w:val="24"/>
        </w:rPr>
      </w:pPr>
      <w:r>
        <w:rPr>
          <w:sz w:val="24"/>
          <w:szCs w:val="24"/>
        </w:rPr>
        <w:t>Create app.py:</w:t>
      </w:r>
    </w:p>
    <w:p w14:paraId="5DB67642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streamlit as 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from ultralytics import YOLO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cv2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numpy as np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model = YOLO("best.pt")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st.title("Automatic Number Plate Recognition")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uploaded = st.file_uploader("Upload Image", type=["jpg","png"])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if uploaded: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file_bytes = np.frombuffer(uploaded.read(), np.uint8)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img = cv2.imdecode(file_bytes, 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results = model.predict(img)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for r in results: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for box in r.boxes: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x1,y1,x2,y2 = box.xyxy[0].int().tolist()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cv2.rectangle(img,(x1,y1),(x2,y2),(0,255,0),2)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st.image(img, channels="BGR")</w:t>
      </w:r>
      <w:r>
        <w:rPr>
          <w:sz w:val="24"/>
          <w:szCs w:val="24"/>
        </w:rPr>
        <w:br w:type="textWrapping"/>
      </w:r>
    </w:p>
    <w:p w14:paraId="12205097">
      <w:pPr>
        <w:rPr>
          <w:sz w:val="24"/>
          <w:szCs w:val="24"/>
        </w:rPr>
      </w:pPr>
      <w:r>
        <w:rPr>
          <w:sz w:val="24"/>
          <w:szCs w:val="24"/>
        </w:rPr>
        <w:t>Run the app:</w:t>
      </w:r>
    </w:p>
    <w:p w14:paraId="23790F81">
      <w:pPr>
        <w:pStyle w:val="23"/>
        <w:rPr>
          <w:sz w:val="24"/>
          <w:szCs w:val="24"/>
        </w:rPr>
      </w:pPr>
      <w:r>
        <w:rPr>
          <w:sz w:val="24"/>
          <w:szCs w:val="24"/>
        </w:rPr>
        <w:t>streamlit run app.py</w:t>
      </w:r>
    </w:p>
    <w:p w14:paraId="3474FC8D">
      <w:pPr>
        <w:pStyle w:val="3"/>
      </w:pPr>
    </w:p>
    <w:p w14:paraId="0C0AC5C7">
      <w:pPr>
        <w:pStyle w:val="3"/>
      </w:pPr>
    </w:p>
    <w:p w14:paraId="27B7A0EA">
      <w:pPr>
        <w:pStyle w:val="3"/>
        <w:rPr>
          <w:sz w:val="28"/>
          <w:szCs w:val="28"/>
        </w:rPr>
      </w:pPr>
      <w:r>
        <w:rPr>
          <w:sz w:val="28"/>
          <w:szCs w:val="28"/>
        </w:rPr>
        <w:t>3. Cloud Deployment</w:t>
      </w:r>
    </w:p>
    <w:p w14:paraId="505C0343">
      <w:pPr>
        <w:rPr>
          <w:sz w:val="24"/>
          <w:szCs w:val="24"/>
        </w:rPr>
      </w:pPr>
      <w:r>
        <w:rPr>
          <w:sz w:val="24"/>
          <w:szCs w:val="24"/>
        </w:rPr>
        <w:t>Google Colab Deployment:</w:t>
      </w:r>
    </w:p>
    <w:p w14:paraId="358CC9A5">
      <w:pPr>
        <w:rPr>
          <w:sz w:val="24"/>
          <w:szCs w:val="24"/>
        </w:rPr>
      </w:pPr>
      <w:r>
        <w:rPr>
          <w:sz w:val="24"/>
          <w:szCs w:val="24"/>
        </w:rPr>
        <w:t>• Upload best.pt to Drive</w:t>
      </w:r>
    </w:p>
    <w:p w14:paraId="6C6A332F">
      <w:pPr>
        <w:rPr>
          <w:sz w:val="24"/>
          <w:szCs w:val="24"/>
        </w:rPr>
      </w:pPr>
      <w:r>
        <w:rPr>
          <w:sz w:val="24"/>
          <w:szCs w:val="24"/>
        </w:rPr>
        <w:t>• Install ultralytics and run script in notebook</w:t>
      </w:r>
    </w:p>
    <w:p w14:paraId="3CE25A57">
      <w:pPr>
        <w:rPr>
          <w:sz w:val="24"/>
          <w:szCs w:val="24"/>
        </w:rPr>
      </w:pPr>
      <w:r>
        <w:rPr>
          <w:sz w:val="24"/>
          <w:szCs w:val="24"/>
        </w:rPr>
        <w:t>AWS / Azure / GCP Deployment:</w:t>
      </w:r>
    </w:p>
    <w:p w14:paraId="5AC3F364">
      <w:pPr>
        <w:rPr>
          <w:sz w:val="24"/>
          <w:szCs w:val="24"/>
        </w:rPr>
      </w:pPr>
      <w:r>
        <w:rPr>
          <w:sz w:val="24"/>
          <w:szCs w:val="24"/>
        </w:rPr>
        <w:t>sudo apt update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sudo apt install python3-pip -y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pip install ultralytics opencv-python streamlit easyocr</w:t>
      </w:r>
      <w:r>
        <w:rPr>
          <w:sz w:val="24"/>
          <w:szCs w:val="24"/>
        </w:rPr>
        <w:br w:type="textWrapping"/>
      </w:r>
    </w:p>
    <w:p w14:paraId="20D42DD6">
      <w:pPr>
        <w:rPr>
          <w:sz w:val="24"/>
          <w:szCs w:val="24"/>
        </w:rPr>
      </w:pPr>
      <w:r>
        <w:rPr>
          <w:sz w:val="24"/>
          <w:szCs w:val="24"/>
        </w:rPr>
        <w:t>Run: streamlit run app.py --server.port 80</w:t>
      </w:r>
    </w:p>
    <w:p w14:paraId="08989D9A">
      <w:pPr>
        <w:pStyle w:val="3"/>
      </w:pPr>
      <w:r>
        <w:rPr>
          <w:sz w:val="28"/>
          <w:szCs w:val="28"/>
        </w:rPr>
        <w:t>4. Docker Deployment</w:t>
      </w:r>
    </w:p>
    <w:p w14:paraId="45B447B3">
      <w:pPr>
        <w:rPr>
          <w:sz w:val="24"/>
          <w:szCs w:val="24"/>
        </w:rPr>
      </w:pPr>
      <w:r>
        <w:rPr>
          <w:sz w:val="24"/>
          <w:szCs w:val="24"/>
        </w:rPr>
        <w:t>Create Dockerfile:</w:t>
      </w:r>
    </w:p>
    <w:p w14:paraId="6DD16409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FROM python:3.10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WORKDIR /app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COPY . /app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RUN pip install ultralytics opencv-python streamlit easyocr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EXPOSE 8501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CMD ["streamlit", "run", "app.py", "--server.port=8501", "--server.address=0.0.0.0"]</w:t>
      </w:r>
      <w:r>
        <w:rPr>
          <w:sz w:val="24"/>
          <w:szCs w:val="24"/>
        </w:rPr>
        <w:br w:type="textWrapping"/>
      </w:r>
    </w:p>
    <w:p w14:paraId="74E04D2D">
      <w:pPr>
        <w:rPr>
          <w:sz w:val="24"/>
          <w:szCs w:val="24"/>
        </w:rPr>
      </w:pPr>
      <w:r>
        <w:rPr>
          <w:sz w:val="24"/>
          <w:szCs w:val="24"/>
        </w:rPr>
        <w:t>Build &amp; Run:</w:t>
      </w:r>
      <w:bookmarkStart w:id="0" w:name="_GoBack"/>
      <w:bookmarkEnd w:id="0"/>
    </w:p>
    <w:p w14:paraId="2CE4EE4B">
      <w:pPr>
        <w:pStyle w:val="23"/>
        <w:rPr>
          <w:sz w:val="24"/>
          <w:szCs w:val="24"/>
        </w:rPr>
      </w:pPr>
      <w:r>
        <w:rPr>
          <w:sz w:val="24"/>
          <w:szCs w:val="24"/>
        </w:rPr>
        <w:t>docker build -t anpr .</w:t>
      </w:r>
    </w:p>
    <w:p w14:paraId="54848025">
      <w:pPr>
        <w:pStyle w:val="23"/>
        <w:rPr>
          <w:sz w:val="24"/>
          <w:szCs w:val="24"/>
        </w:rPr>
      </w:pPr>
      <w:r>
        <w:rPr>
          <w:sz w:val="24"/>
          <w:szCs w:val="24"/>
        </w:rPr>
        <w:t>docker run -p 8501:8501 anpr</w:t>
      </w:r>
    </w:p>
    <w:p w14:paraId="6CEFB1FC">
      <w:pPr>
        <w:pStyle w:val="3"/>
        <w:rPr>
          <w:sz w:val="28"/>
          <w:szCs w:val="28"/>
        </w:rPr>
      </w:pPr>
      <w:r>
        <w:rPr>
          <w:sz w:val="28"/>
          <w:szCs w:val="28"/>
        </w:rPr>
        <w:t>5. Recommended for Production</w:t>
      </w:r>
    </w:p>
    <w:p w14:paraId="762D5D86">
      <w:pPr>
        <w:rPr>
          <w:sz w:val="24"/>
          <w:szCs w:val="24"/>
        </w:rPr>
      </w:pPr>
      <w:r>
        <w:rPr>
          <w:sz w:val="24"/>
          <w:szCs w:val="24"/>
        </w:rPr>
        <w:t>• GPU-enabled cloud server</w:t>
      </w:r>
    </w:p>
    <w:p w14:paraId="729DC98D">
      <w:pPr>
        <w:rPr>
          <w:sz w:val="24"/>
          <w:szCs w:val="24"/>
        </w:rPr>
      </w:pPr>
      <w:r>
        <w:rPr>
          <w:sz w:val="24"/>
          <w:szCs w:val="24"/>
        </w:rPr>
        <w:t>• Docker containerization</w:t>
      </w:r>
    </w:p>
    <w:p w14:paraId="3BF79D62">
      <w:pPr>
        <w:rPr>
          <w:sz w:val="24"/>
          <w:szCs w:val="24"/>
        </w:rPr>
      </w:pPr>
      <w:r>
        <w:rPr>
          <w:sz w:val="24"/>
          <w:szCs w:val="24"/>
        </w:rPr>
        <w:t>• Nginx reverse proxy</w:t>
      </w:r>
      <w:r>
        <w:rPr>
          <w:rFonts w:hint="default"/>
          <w:sz w:val="24"/>
          <w:szCs w:val="24"/>
          <w:lang w:val="en-IN"/>
        </w:rPr>
        <w:t xml:space="preserve">   </w:t>
      </w:r>
      <w:r>
        <w:rPr>
          <w:sz w:val="24"/>
          <w:szCs w:val="24"/>
        </w:rPr>
        <w:t>• HTTPS + Auto-restart setup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0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Karthik Karthik</cp:lastModifiedBy>
  <dcterms:modified xsi:type="dcterms:W3CDTF">2025-10-31T07:45:06Z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77C8750CAC6F40CF947341CC949D9A07_12</vt:lpwstr>
  </property>
</Properties>
</file>